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CBA57" w14:textId="77777777" w:rsidR="007E0F3B" w:rsidRDefault="007E0F3B" w:rsidP="007E0F3B">
      <w:pPr>
        <w:pStyle w:val="Heading1"/>
      </w:pPr>
      <w:r>
        <w:t>CubeSat ADCS OBC Challenge – Full Documentation</w:t>
      </w:r>
    </w:p>
    <w:p w14:paraId="76554377" w14:textId="77777777" w:rsidR="007E0F3B" w:rsidRDefault="007E0F3B" w:rsidP="007E0F3B">
      <w:pPr>
        <w:pStyle w:val="p2"/>
      </w:pPr>
    </w:p>
    <w:p w14:paraId="400A1E59" w14:textId="77777777" w:rsidR="007E0F3B" w:rsidRDefault="007E0F3B" w:rsidP="007E0F3B">
      <w:pPr>
        <w:pStyle w:val="Heading2"/>
      </w:pPr>
      <w:r>
        <w:t>1. Overview</w:t>
      </w:r>
    </w:p>
    <w:p w14:paraId="5F3B0862" w14:textId="77777777" w:rsidR="007E0F3B" w:rsidRDefault="007E0F3B" w:rsidP="007E0F3B">
      <w:pPr>
        <w:pStyle w:val="p2"/>
      </w:pPr>
    </w:p>
    <w:p w14:paraId="76BD7F73" w14:textId="77777777" w:rsidR="007E0F3B" w:rsidRDefault="007E0F3B" w:rsidP="007E0F3B">
      <w:pPr>
        <w:pStyle w:val="p3"/>
      </w:pPr>
      <w:r>
        <w:t xml:space="preserve">This document summarizes the complete workflow for the CubeSat ADCS On-Board Computer (OBC) Challenge, including bug fixing, code integration with </w:t>
      </w:r>
      <w:proofErr w:type="spellStart"/>
      <w:r>
        <w:t>cFS</w:t>
      </w:r>
      <w:proofErr w:type="spellEnd"/>
      <w:r>
        <w:t>, fault injection, testing, Docker setup, and submission preparation.</w:t>
      </w:r>
    </w:p>
    <w:p w14:paraId="5ECF558A" w14:textId="77777777" w:rsidR="007E0F3B" w:rsidRDefault="009D0516" w:rsidP="007E0F3B">
      <w:pPr>
        <w:rPr>
          <w:rStyle w:val="s1"/>
        </w:rPr>
      </w:pPr>
      <w:r>
        <w:rPr>
          <w:rStyle w:val="s1"/>
          <w:noProof/>
        </w:rPr>
        <w:pict w14:anchorId="04271E4C">
          <v:rect id="_x0000_i1033" alt="" style="width:431.95pt;height:.05pt;mso-width-percent:0;mso-height-percent:0;mso-width-percent:0;mso-height-percent:0" o:hrpct="923" o:hralign="center" o:hrstd="t" o:hr="t" fillcolor="#a0a0a0" stroked="f"/>
        </w:pict>
      </w:r>
    </w:p>
    <w:p w14:paraId="53116539" w14:textId="77777777" w:rsidR="007E0F3B" w:rsidRDefault="007E0F3B" w:rsidP="007E0F3B">
      <w:pPr>
        <w:pStyle w:val="Heading2"/>
      </w:pPr>
      <w:r>
        <w:t>2. Task Objectives</w:t>
      </w:r>
    </w:p>
    <w:p w14:paraId="5D653098" w14:textId="77777777" w:rsidR="007E0F3B" w:rsidRDefault="007E0F3B" w:rsidP="007E0F3B">
      <w:pPr>
        <w:pStyle w:val="p1"/>
        <w:numPr>
          <w:ilvl w:val="0"/>
          <w:numId w:val="10"/>
        </w:numPr>
      </w:pPr>
      <w:r>
        <w:rPr>
          <w:b/>
          <w:bCs/>
        </w:rPr>
        <w:t>Bug Fixing</w:t>
      </w:r>
    </w:p>
    <w:p w14:paraId="0E061ED9" w14:textId="77777777" w:rsidR="007E0F3B" w:rsidRDefault="007E0F3B" w:rsidP="007E0F3B">
      <w:pPr>
        <w:pStyle w:val="p1"/>
        <w:numPr>
          <w:ilvl w:val="1"/>
          <w:numId w:val="10"/>
        </w:numPr>
      </w:pPr>
      <w:r>
        <w:t>Correct C++ source files.</w:t>
      </w:r>
    </w:p>
    <w:p w14:paraId="1BDA2654" w14:textId="77777777" w:rsidR="007E0F3B" w:rsidRDefault="007E0F3B" w:rsidP="007E0F3B">
      <w:pPr>
        <w:pStyle w:val="p1"/>
        <w:numPr>
          <w:ilvl w:val="1"/>
          <w:numId w:val="10"/>
        </w:numPr>
      </w:pPr>
      <w:r>
        <w:t>Ensure compilation without errors.</w:t>
      </w:r>
    </w:p>
    <w:p w14:paraId="1AFD2089" w14:textId="77777777" w:rsidR="007E0F3B" w:rsidRDefault="007E0F3B" w:rsidP="007E0F3B">
      <w:pPr>
        <w:pStyle w:val="p1"/>
        <w:numPr>
          <w:ilvl w:val="1"/>
          <w:numId w:val="10"/>
        </w:numPr>
      </w:pPr>
      <w:r>
        <w:t>Maintain core logic.</w:t>
      </w:r>
    </w:p>
    <w:p w14:paraId="7BD5EE33" w14:textId="77777777" w:rsidR="007E0F3B" w:rsidRDefault="007E0F3B" w:rsidP="007E0F3B">
      <w:pPr>
        <w:pStyle w:val="p1"/>
        <w:numPr>
          <w:ilvl w:val="0"/>
          <w:numId w:val="10"/>
        </w:numPr>
      </w:pPr>
      <w:r>
        <w:rPr>
          <w:b/>
          <w:bCs/>
        </w:rPr>
        <w:t>Integration</w:t>
      </w:r>
    </w:p>
    <w:p w14:paraId="592010D7" w14:textId="77777777" w:rsidR="007E0F3B" w:rsidRDefault="007E0F3B" w:rsidP="007E0F3B">
      <w:pPr>
        <w:pStyle w:val="p1"/>
        <w:numPr>
          <w:ilvl w:val="1"/>
          <w:numId w:val="10"/>
        </w:numPr>
      </w:pPr>
      <w:r>
        <w:t xml:space="preserve">Integrate corrected code into </w:t>
      </w:r>
      <w:proofErr w:type="spellStart"/>
      <w:r>
        <w:t>cFS</w:t>
      </w:r>
      <w:proofErr w:type="spellEnd"/>
      <w:r>
        <w:t>.</w:t>
      </w:r>
    </w:p>
    <w:p w14:paraId="3E32DAC0" w14:textId="77777777" w:rsidR="007E0F3B" w:rsidRDefault="007E0F3B" w:rsidP="007E0F3B">
      <w:pPr>
        <w:pStyle w:val="p1"/>
        <w:numPr>
          <w:ilvl w:val="1"/>
          <w:numId w:val="10"/>
        </w:numPr>
      </w:pPr>
      <w:r>
        <w:t>Connect outputs to telemetry Python script.</w:t>
      </w:r>
    </w:p>
    <w:p w14:paraId="3FFEDF00" w14:textId="77777777" w:rsidR="007E0F3B" w:rsidRDefault="007E0F3B" w:rsidP="007E0F3B">
      <w:pPr>
        <w:pStyle w:val="p1"/>
        <w:numPr>
          <w:ilvl w:val="0"/>
          <w:numId w:val="10"/>
        </w:numPr>
      </w:pPr>
      <w:r>
        <w:rPr>
          <w:b/>
          <w:bCs/>
        </w:rPr>
        <w:t>Fault Injection</w:t>
      </w:r>
    </w:p>
    <w:p w14:paraId="2FBDE861" w14:textId="77777777" w:rsidR="007E0F3B" w:rsidRDefault="007E0F3B" w:rsidP="007E0F3B">
      <w:pPr>
        <w:pStyle w:val="p1"/>
        <w:numPr>
          <w:ilvl w:val="1"/>
          <w:numId w:val="10"/>
        </w:numPr>
      </w:pPr>
      <w:r>
        <w:t>Introduce controlled faults.</w:t>
      </w:r>
    </w:p>
    <w:p w14:paraId="2388A1DD" w14:textId="77777777" w:rsidR="007E0F3B" w:rsidRDefault="007E0F3B" w:rsidP="007E0F3B">
      <w:pPr>
        <w:pStyle w:val="p1"/>
        <w:numPr>
          <w:ilvl w:val="1"/>
          <w:numId w:val="10"/>
        </w:numPr>
      </w:pPr>
      <w:r>
        <w:t>Demonstrate threshold breach in video.</w:t>
      </w:r>
    </w:p>
    <w:p w14:paraId="4BB65FD8" w14:textId="77777777" w:rsidR="007E0F3B" w:rsidRDefault="009D0516" w:rsidP="007E0F3B">
      <w:pPr>
        <w:rPr>
          <w:rStyle w:val="s1"/>
        </w:rPr>
      </w:pPr>
      <w:r>
        <w:rPr>
          <w:rStyle w:val="s1"/>
          <w:noProof/>
        </w:rPr>
        <w:pict w14:anchorId="6BC20F37">
          <v:rect id="_x0000_i1032" alt="" style="width:431.95pt;height:.05pt;mso-width-percent:0;mso-height-percent:0;mso-width-percent:0;mso-height-percent:0" o:hrpct="923" o:hralign="center" o:hrstd="t" o:hr="t" fillcolor="#a0a0a0" stroked="f"/>
        </w:pict>
      </w:r>
    </w:p>
    <w:p w14:paraId="2E87C307" w14:textId="77777777" w:rsidR="007E0F3B" w:rsidRDefault="007E0F3B" w:rsidP="007E0F3B">
      <w:pPr>
        <w:pStyle w:val="Heading2"/>
      </w:pPr>
      <w:r>
        <w:t>3. Files Corrected</w:t>
      </w:r>
    </w:p>
    <w:p w14:paraId="2951AA0D" w14:textId="77777777" w:rsidR="007E0F3B" w:rsidRDefault="007E0F3B" w:rsidP="007E0F3B">
      <w:pPr>
        <w:pStyle w:val="p1"/>
        <w:numPr>
          <w:ilvl w:val="0"/>
          <w:numId w:val="11"/>
        </w:numPr>
      </w:pPr>
      <w:r>
        <w:t>adcs_controller.cpp</w:t>
      </w:r>
    </w:p>
    <w:p w14:paraId="3CF58BA4" w14:textId="77777777" w:rsidR="007E0F3B" w:rsidRDefault="007E0F3B" w:rsidP="007E0F3B">
      <w:pPr>
        <w:pStyle w:val="p1"/>
        <w:numPr>
          <w:ilvl w:val="0"/>
          <w:numId w:val="11"/>
        </w:numPr>
      </w:pPr>
      <w:r>
        <w:t>microcontroller.cpp</w:t>
      </w:r>
    </w:p>
    <w:p w14:paraId="32FAE107" w14:textId="77777777" w:rsidR="007E0F3B" w:rsidRDefault="007E0F3B" w:rsidP="007E0F3B">
      <w:pPr>
        <w:pStyle w:val="p1"/>
        <w:numPr>
          <w:ilvl w:val="0"/>
          <w:numId w:val="11"/>
        </w:numPr>
      </w:pPr>
      <w:r>
        <w:t>microcontroller_wrapper_c.cpp</w:t>
      </w:r>
    </w:p>
    <w:p w14:paraId="5D97AA33" w14:textId="77777777" w:rsidR="007E0F3B" w:rsidRDefault="007E0F3B" w:rsidP="007E0F3B">
      <w:pPr>
        <w:pStyle w:val="p1"/>
        <w:numPr>
          <w:ilvl w:val="0"/>
          <w:numId w:val="11"/>
        </w:numPr>
      </w:pPr>
      <w:r>
        <w:t>pid_controller.cpp</w:t>
      </w:r>
    </w:p>
    <w:p w14:paraId="429EEB81" w14:textId="782786E9" w:rsidR="007E0F3B" w:rsidRDefault="007E0F3B" w:rsidP="007E0F3B">
      <w:pPr>
        <w:pStyle w:val="p1"/>
        <w:numPr>
          <w:ilvl w:val="0"/>
          <w:numId w:val="11"/>
        </w:numPr>
      </w:pPr>
      <w:r>
        <w:t>adcs_test_harness.cpp</w:t>
      </w:r>
    </w:p>
    <w:p w14:paraId="146A8F7C" w14:textId="77777777" w:rsidR="007E0F3B" w:rsidRDefault="007E0F3B" w:rsidP="007E0F3B">
      <w:pPr>
        <w:pStyle w:val="p1"/>
      </w:pPr>
    </w:p>
    <w:p w14:paraId="48A8D2DF" w14:textId="77777777" w:rsidR="007E0F3B" w:rsidRDefault="009D0516" w:rsidP="007E0F3B">
      <w:pPr>
        <w:rPr>
          <w:rStyle w:val="s1"/>
        </w:rPr>
      </w:pPr>
      <w:r>
        <w:rPr>
          <w:rStyle w:val="s1"/>
          <w:noProof/>
        </w:rPr>
        <w:pict w14:anchorId="0ECEA75F">
          <v:rect id="_x0000_i1031" alt="" style="width:431.95pt;height:.05pt;mso-width-percent:0;mso-height-percent:0;mso-width-percent:0;mso-height-percent:0" o:hrpct="923" o:hralign="center" o:hrstd="t" o:hr="t" fillcolor="#a0a0a0" stroked="f"/>
        </w:pict>
      </w:r>
    </w:p>
    <w:p w14:paraId="0FAE7EF8" w14:textId="77777777" w:rsidR="007E0F3B" w:rsidRDefault="007E0F3B" w:rsidP="007E0F3B">
      <w:pPr>
        <w:pStyle w:val="Heading2"/>
      </w:pPr>
      <w:r>
        <w:lastRenderedPageBreak/>
        <w:t>4. Bug Fixing &amp; Compilation Steps</w:t>
      </w:r>
    </w:p>
    <w:p w14:paraId="3449AE49" w14:textId="77777777" w:rsidR="007E0F3B" w:rsidRDefault="007E0F3B" w:rsidP="007E0F3B">
      <w:pPr>
        <w:pStyle w:val="p1"/>
        <w:numPr>
          <w:ilvl w:val="0"/>
          <w:numId w:val="12"/>
        </w:numPr>
      </w:pPr>
      <w:r>
        <w:t xml:space="preserve">Copied corrected source files into </w:t>
      </w:r>
      <w:proofErr w:type="spellStart"/>
      <w:r>
        <w:rPr>
          <w:rStyle w:val="s1"/>
        </w:rPr>
        <w:t>fsw</w:t>
      </w:r>
      <w:proofErr w:type="spellEnd"/>
      <w:r>
        <w:rPr>
          <w:rStyle w:val="s1"/>
        </w:rPr>
        <w:t>/</w:t>
      </w:r>
      <w:proofErr w:type="spellStart"/>
      <w:r>
        <w:rPr>
          <w:rStyle w:val="s1"/>
        </w:rPr>
        <w:t>src</w:t>
      </w:r>
      <w:proofErr w:type="spellEnd"/>
      <w:r>
        <w:t>.</w:t>
      </w:r>
    </w:p>
    <w:p w14:paraId="09AFF739" w14:textId="77777777" w:rsidR="007E0F3B" w:rsidRDefault="007E0F3B" w:rsidP="007E0F3B">
      <w:pPr>
        <w:pStyle w:val="p1"/>
        <w:numPr>
          <w:ilvl w:val="0"/>
          <w:numId w:val="12"/>
        </w:numPr>
      </w:pPr>
      <w:r>
        <w:t>Fixed header inclusion issues and paths.</w:t>
      </w:r>
    </w:p>
    <w:p w14:paraId="3EABEADF" w14:textId="77777777" w:rsidR="007E0F3B" w:rsidRDefault="007E0F3B" w:rsidP="007E0F3B">
      <w:pPr>
        <w:pStyle w:val="p1"/>
        <w:numPr>
          <w:ilvl w:val="0"/>
          <w:numId w:val="12"/>
        </w:numPr>
      </w:pPr>
      <w:r>
        <w:t xml:space="preserve">Ensured </w:t>
      </w:r>
      <w:proofErr w:type="spellStart"/>
      <w:r>
        <w:rPr>
          <w:rStyle w:val="s1"/>
        </w:rPr>
        <w:t>SensorData_t</w:t>
      </w:r>
      <w:proofErr w:type="spellEnd"/>
      <w:r>
        <w:t xml:space="preserve"> and </w:t>
      </w:r>
      <w:proofErr w:type="spellStart"/>
      <w:r>
        <w:rPr>
          <w:rStyle w:val="s1"/>
        </w:rPr>
        <w:t>ActuatorCommands_t</w:t>
      </w:r>
      <w:proofErr w:type="spellEnd"/>
      <w:r>
        <w:t xml:space="preserve"> types were used consistently.</w:t>
      </w:r>
    </w:p>
    <w:p w14:paraId="645E4A72" w14:textId="77777777" w:rsidR="007E0F3B" w:rsidRDefault="007E0F3B" w:rsidP="007E0F3B">
      <w:pPr>
        <w:pStyle w:val="p1"/>
        <w:numPr>
          <w:ilvl w:val="0"/>
          <w:numId w:val="12"/>
        </w:numPr>
      </w:pPr>
      <w:r>
        <w:t xml:space="preserve">Updated </w:t>
      </w:r>
      <w:r>
        <w:rPr>
          <w:rStyle w:val="s1"/>
        </w:rPr>
        <w:t>microcontroller.cpp</w:t>
      </w:r>
      <w:r>
        <w:t xml:space="preserve"> to use proper member variable names.</w:t>
      </w:r>
    </w:p>
    <w:p w14:paraId="105AE4AA" w14:textId="77777777" w:rsidR="007E0F3B" w:rsidRDefault="007E0F3B" w:rsidP="007E0F3B">
      <w:pPr>
        <w:pStyle w:val="p1"/>
        <w:numPr>
          <w:ilvl w:val="0"/>
          <w:numId w:val="12"/>
        </w:numPr>
      </w:pPr>
      <w:r>
        <w:rPr>
          <w:rStyle w:val="s1"/>
        </w:rPr>
        <w:t xml:space="preserve">Changed arrays to </w:t>
      </w:r>
      <w:proofErr w:type="gramStart"/>
      <w:r>
        <w:t>std::</w:t>
      </w:r>
      <w:proofErr w:type="gramEnd"/>
      <w:r>
        <w:t>array&lt;float, 3&gt;</w:t>
      </w:r>
      <w:r>
        <w:rPr>
          <w:rStyle w:val="s1"/>
        </w:rPr>
        <w:t xml:space="preserve"> for </w:t>
      </w:r>
      <w:proofErr w:type="spellStart"/>
      <w:r>
        <w:t>gyro_rates</w:t>
      </w:r>
      <w:proofErr w:type="spellEnd"/>
      <w:r>
        <w:t>_</w:t>
      </w:r>
      <w:r>
        <w:rPr>
          <w:rStyle w:val="s1"/>
        </w:rPr>
        <w:t xml:space="preserve">, </w:t>
      </w:r>
      <w:r>
        <w:t>magnetometer_</w:t>
      </w:r>
      <w:r>
        <w:rPr>
          <w:rStyle w:val="s1"/>
        </w:rPr>
        <w:t xml:space="preserve">, </w:t>
      </w:r>
      <w:proofErr w:type="spellStart"/>
      <w:r>
        <w:t>wheel_torques</w:t>
      </w:r>
      <w:proofErr w:type="spellEnd"/>
      <w:r>
        <w:t>_</w:t>
      </w:r>
      <w:r>
        <w:rPr>
          <w:rStyle w:val="s1"/>
        </w:rPr>
        <w:t xml:space="preserve">, </w:t>
      </w:r>
      <w:r>
        <w:t>magnetorquer_</w:t>
      </w:r>
      <w:r>
        <w:rPr>
          <w:rStyle w:val="s1"/>
        </w:rPr>
        <w:t xml:space="preserve"> to allow </w:t>
      </w:r>
      <w:r>
        <w:t>.</w:t>
      </w:r>
      <w:proofErr w:type="gramStart"/>
      <w:r>
        <w:t>data(</w:t>
      </w:r>
      <w:proofErr w:type="gramEnd"/>
      <w:r>
        <w:t>)</w:t>
      </w:r>
      <w:r>
        <w:rPr>
          <w:rStyle w:val="s1"/>
        </w:rPr>
        <w:t xml:space="preserve"> usage.</w:t>
      </w:r>
    </w:p>
    <w:p w14:paraId="0A02FACB" w14:textId="77777777" w:rsidR="007E0F3B" w:rsidRDefault="007E0F3B" w:rsidP="007E0F3B">
      <w:pPr>
        <w:pStyle w:val="p1"/>
        <w:numPr>
          <w:ilvl w:val="0"/>
          <w:numId w:val="12"/>
        </w:numPr>
      </w:pPr>
      <w:r>
        <w:t xml:space="preserve">Updated </w:t>
      </w:r>
      <w:r>
        <w:rPr>
          <w:rStyle w:val="s1"/>
        </w:rPr>
        <w:t>adcs_test_harness.cpp</w:t>
      </w:r>
      <w:r>
        <w:t xml:space="preserve"> to match corrected structures.</w:t>
      </w:r>
    </w:p>
    <w:p w14:paraId="2F5BF798" w14:textId="77777777" w:rsidR="007E0F3B" w:rsidRDefault="007E0F3B" w:rsidP="007E0F3B">
      <w:pPr>
        <w:pStyle w:val="p1"/>
        <w:numPr>
          <w:ilvl w:val="0"/>
          <w:numId w:val="12"/>
        </w:numPr>
      </w:pPr>
      <w:r>
        <w:t>Compiled using:</w:t>
      </w:r>
    </w:p>
    <w:p w14:paraId="76363E62" w14:textId="77777777" w:rsidR="007E0F3B" w:rsidRDefault="007E0F3B" w:rsidP="007E0F3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g++ -std=</w:t>
      </w:r>
      <w:proofErr w:type="spellStart"/>
      <w:r>
        <w:rPr>
          <w:rStyle w:val="HTMLCode"/>
          <w:rFonts w:eastAsiaTheme="majorEastAsia"/>
        </w:rPr>
        <w:t>c++</w:t>
      </w:r>
      <w:proofErr w:type="spellEnd"/>
      <w:r>
        <w:rPr>
          <w:rStyle w:val="HTMLCode"/>
          <w:rFonts w:eastAsiaTheme="majorEastAsia"/>
        </w:rPr>
        <w:t>17 -I./</w:t>
      </w:r>
      <w:proofErr w:type="spellStart"/>
      <w:r>
        <w:rPr>
          <w:rStyle w:val="HTMLCode"/>
          <w:rFonts w:eastAsiaTheme="majorEastAsia"/>
        </w:rPr>
        <w:t>inc</w:t>
      </w:r>
      <w:proofErr w:type="spellEnd"/>
      <w:r>
        <w:rPr>
          <w:rStyle w:val="HTMLCode"/>
          <w:rFonts w:eastAsiaTheme="majorEastAsia"/>
        </w:rPr>
        <w:t xml:space="preserve"> -I./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 xml:space="preserve"> \</w:t>
      </w:r>
    </w:p>
    <w:p w14:paraId="1A043056" w14:textId="77777777" w:rsidR="007E0F3B" w:rsidRDefault="007E0F3B" w:rsidP="007E0F3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/adcs_controller.cpp \</w:t>
      </w:r>
    </w:p>
    <w:p w14:paraId="2DBF1AF3" w14:textId="77777777" w:rsidR="007E0F3B" w:rsidRDefault="007E0F3B" w:rsidP="007E0F3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/microcontroller.cpp \</w:t>
      </w:r>
    </w:p>
    <w:p w14:paraId="1779AF9A" w14:textId="77777777" w:rsidR="007E0F3B" w:rsidRDefault="007E0F3B" w:rsidP="007E0F3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/microcontroller_wrapper_c.cpp \</w:t>
      </w:r>
    </w:p>
    <w:p w14:paraId="325259D3" w14:textId="77777777" w:rsidR="007E0F3B" w:rsidRDefault="007E0F3B" w:rsidP="007E0F3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/pid_controller.cpp \</w:t>
      </w:r>
    </w:p>
    <w:p w14:paraId="1C4CB3F1" w14:textId="77777777" w:rsidR="007E0F3B" w:rsidRDefault="007E0F3B" w:rsidP="007E0F3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adcs_test_harness.cpp \</w:t>
      </w:r>
    </w:p>
    <w:p w14:paraId="459FF88C" w14:textId="77777777" w:rsidR="007E0F3B" w:rsidRDefault="007E0F3B" w:rsidP="007E0F3B">
      <w:pPr>
        <w:pStyle w:val="HTMLPreformatted"/>
      </w:pPr>
      <w:r>
        <w:rPr>
          <w:rStyle w:val="HTMLCode"/>
          <w:rFonts w:eastAsiaTheme="majorEastAsia"/>
        </w:rPr>
        <w:t xml:space="preserve">    -o </w:t>
      </w:r>
      <w:proofErr w:type="spellStart"/>
      <w:r>
        <w:rPr>
          <w:rStyle w:val="HTMLCode"/>
          <w:rFonts w:eastAsiaTheme="majorEastAsia"/>
        </w:rPr>
        <w:t>adcs_test_harness</w:t>
      </w:r>
      <w:proofErr w:type="spellEnd"/>
    </w:p>
    <w:p w14:paraId="250EDE17" w14:textId="77777777" w:rsidR="007E0F3B" w:rsidRDefault="009D0516" w:rsidP="007E0F3B">
      <w:pPr>
        <w:rPr>
          <w:rStyle w:val="s1"/>
        </w:rPr>
      </w:pPr>
      <w:r>
        <w:rPr>
          <w:rStyle w:val="s1"/>
          <w:noProof/>
        </w:rPr>
        <w:pict w14:anchorId="28F79AB1">
          <v:rect id="_x0000_i1030" alt="" style="width:431.95pt;height:.05pt;mso-width-percent:0;mso-height-percent:0;mso-width-percent:0;mso-height-percent:0" o:hrpct="923" o:hralign="center" o:hrstd="t" o:hr="t" fillcolor="#a0a0a0" stroked="f"/>
        </w:pict>
      </w:r>
    </w:p>
    <w:p w14:paraId="466AD9EB" w14:textId="77777777" w:rsidR="007E0F3B" w:rsidRDefault="007E0F3B" w:rsidP="007E0F3B">
      <w:pPr>
        <w:pStyle w:val="Heading2"/>
      </w:pPr>
      <w:r>
        <w:t xml:space="preserve">5. Integration with </w:t>
      </w:r>
      <w:proofErr w:type="spellStart"/>
      <w:r>
        <w:t>cFS</w:t>
      </w:r>
      <w:proofErr w:type="spellEnd"/>
    </w:p>
    <w:p w14:paraId="0C36E3BE" w14:textId="77777777" w:rsidR="007E0F3B" w:rsidRDefault="007E0F3B" w:rsidP="007E0F3B">
      <w:pPr>
        <w:pStyle w:val="p1"/>
        <w:numPr>
          <w:ilvl w:val="0"/>
          <w:numId w:val="13"/>
        </w:numPr>
      </w:pPr>
      <w:r>
        <w:t xml:space="preserve">Built the </w:t>
      </w:r>
      <w:proofErr w:type="spellStart"/>
      <w:r>
        <w:t>cFS</w:t>
      </w:r>
      <w:proofErr w:type="spellEnd"/>
      <w:r>
        <w:t xml:space="preserve"> system in the </w:t>
      </w:r>
      <w:proofErr w:type="spellStart"/>
      <w:r>
        <w:rPr>
          <w:rStyle w:val="s1"/>
        </w:rPr>
        <w:t>cFS</w:t>
      </w:r>
      <w:proofErr w:type="spellEnd"/>
      <w:r>
        <w:rPr>
          <w:rStyle w:val="s1"/>
        </w:rPr>
        <w:t>/build</w:t>
      </w:r>
      <w:r>
        <w:t xml:space="preserve"> directory.</w:t>
      </w:r>
    </w:p>
    <w:p w14:paraId="30CB9B8F" w14:textId="77777777" w:rsidR="007E0F3B" w:rsidRDefault="007E0F3B" w:rsidP="007E0F3B">
      <w:pPr>
        <w:pStyle w:val="p1"/>
        <w:numPr>
          <w:ilvl w:val="0"/>
          <w:numId w:val="13"/>
        </w:numPr>
      </w:pPr>
      <w:r>
        <w:t xml:space="preserve">Verified integration by compiling </w:t>
      </w:r>
      <w:proofErr w:type="spellStart"/>
      <w:r>
        <w:rPr>
          <w:rStyle w:val="s1"/>
        </w:rPr>
        <w:t>space_adcs_app</w:t>
      </w:r>
      <w:proofErr w:type="spellEnd"/>
      <w:r>
        <w:t xml:space="preserve"> and linking with </w:t>
      </w:r>
      <w:proofErr w:type="spellStart"/>
      <w:r>
        <w:t>cFS</w:t>
      </w:r>
      <w:proofErr w:type="spellEnd"/>
      <w:r>
        <w:t xml:space="preserve"> headers.</w:t>
      </w:r>
    </w:p>
    <w:p w14:paraId="0E1B84E2" w14:textId="77777777" w:rsidR="007E0F3B" w:rsidRDefault="007E0F3B" w:rsidP="007E0F3B">
      <w:pPr>
        <w:pStyle w:val="p1"/>
        <w:numPr>
          <w:ilvl w:val="0"/>
          <w:numId w:val="13"/>
        </w:numPr>
      </w:pPr>
      <w:r>
        <w:t xml:space="preserve">Connected telemetry outputs to </w:t>
      </w:r>
      <w:r>
        <w:rPr>
          <w:rStyle w:val="s1"/>
        </w:rPr>
        <w:t>telemetry_bridge.py</w:t>
      </w:r>
      <w:r>
        <w:t>.</w:t>
      </w:r>
    </w:p>
    <w:p w14:paraId="50C593F6" w14:textId="77777777" w:rsidR="007E0F3B" w:rsidRDefault="007E0F3B" w:rsidP="007E0F3B">
      <w:pPr>
        <w:pStyle w:val="p2"/>
      </w:pPr>
    </w:p>
    <w:p w14:paraId="46CA379B" w14:textId="77777777" w:rsidR="007E0F3B" w:rsidRDefault="007E0F3B" w:rsidP="007E0F3B">
      <w:pPr>
        <w:pStyle w:val="p3"/>
      </w:pPr>
      <w:r>
        <w:t>Run command for integrated test:</w:t>
      </w:r>
    </w:p>
    <w:p w14:paraId="56C41D15" w14:textId="77777777" w:rsidR="007E0F3B" w:rsidRDefault="007E0F3B" w:rsidP="007E0F3B">
      <w:pPr>
        <w:pStyle w:val="HTMLPreformatted"/>
      </w:pPr>
      <w:proofErr w:type="gramStart"/>
      <w:r>
        <w:rPr>
          <w:rStyle w:val="HTMLCode"/>
          <w:rFonts w:eastAsiaTheme="majorEastAsia"/>
        </w:rPr>
        <w:t>./</w:t>
      </w:r>
      <w:proofErr w:type="spellStart"/>
      <w:proofErr w:type="gramEnd"/>
      <w:r>
        <w:rPr>
          <w:rStyle w:val="HTMLCode"/>
          <w:rFonts w:eastAsiaTheme="majorEastAsia"/>
        </w:rPr>
        <w:t>adcs_test_harness</w:t>
      </w:r>
      <w:proofErr w:type="spellEnd"/>
      <w:r>
        <w:rPr>
          <w:rStyle w:val="HTMLCode"/>
          <w:rFonts w:eastAsiaTheme="majorEastAsia"/>
        </w:rPr>
        <w:t xml:space="preserve"> | python3 /home/osk/telemetry_bridge.py</w:t>
      </w:r>
    </w:p>
    <w:p w14:paraId="3C9C9E6C" w14:textId="77777777" w:rsidR="007E0F3B" w:rsidRDefault="009D0516" w:rsidP="007E0F3B">
      <w:pPr>
        <w:rPr>
          <w:rStyle w:val="s1"/>
        </w:rPr>
      </w:pPr>
      <w:r>
        <w:rPr>
          <w:rStyle w:val="s1"/>
          <w:noProof/>
        </w:rPr>
        <w:pict w14:anchorId="3DF62E1A">
          <v:rect id="_x0000_i1029" alt="" style="width:431.95pt;height:.05pt;mso-width-percent:0;mso-height-percent:0;mso-width-percent:0;mso-height-percent:0" o:hrpct="923" o:hralign="center" o:hrstd="t" o:hr="t" fillcolor="#a0a0a0" stroked="f"/>
        </w:pict>
      </w:r>
    </w:p>
    <w:p w14:paraId="5F766F5F" w14:textId="77777777" w:rsidR="007E0F3B" w:rsidRDefault="007E0F3B" w:rsidP="007E0F3B">
      <w:pPr>
        <w:pStyle w:val="Heading2"/>
      </w:pPr>
      <w:r>
        <w:t>6. Fault Injection</w:t>
      </w:r>
    </w:p>
    <w:p w14:paraId="5D9B7D0E" w14:textId="77777777" w:rsidR="007E0F3B" w:rsidRDefault="007E0F3B" w:rsidP="007E0F3B">
      <w:pPr>
        <w:pStyle w:val="p1"/>
        <w:numPr>
          <w:ilvl w:val="0"/>
          <w:numId w:val="14"/>
        </w:numPr>
      </w:pPr>
      <w:r>
        <w:t xml:space="preserve">Introduced a controlled gyro fault at cycle 10 in </w:t>
      </w:r>
      <w:r>
        <w:rPr>
          <w:rStyle w:val="s1"/>
        </w:rPr>
        <w:t>adcs_test_harness.cpp</w:t>
      </w:r>
      <w:r>
        <w:t>.</w:t>
      </w:r>
    </w:p>
    <w:p w14:paraId="3119715B" w14:textId="77777777" w:rsidR="007E0F3B" w:rsidRDefault="007E0F3B" w:rsidP="007E0F3B">
      <w:pPr>
        <w:pStyle w:val="p1"/>
        <w:numPr>
          <w:ilvl w:val="0"/>
          <w:numId w:val="14"/>
        </w:numPr>
      </w:pPr>
      <w:r>
        <w:t>Verified fault detection and status change.</w:t>
      </w:r>
    </w:p>
    <w:p w14:paraId="570CDA75" w14:textId="3B7D0B7A" w:rsidR="007E0F3B" w:rsidRDefault="007E0F3B" w:rsidP="007E0F3B">
      <w:pPr>
        <w:pStyle w:val="p1"/>
        <w:numPr>
          <w:ilvl w:val="0"/>
          <w:numId w:val="14"/>
        </w:numPr>
      </w:pPr>
      <w:r>
        <w:t>Video demonstration captured showing fault injection.</w:t>
      </w:r>
    </w:p>
    <w:p w14:paraId="4CAD16BE" w14:textId="77777777" w:rsidR="007E0F3B" w:rsidRDefault="007E0F3B" w:rsidP="007E0F3B">
      <w:pPr>
        <w:pStyle w:val="p1"/>
      </w:pPr>
    </w:p>
    <w:p w14:paraId="0518FFB0" w14:textId="77777777" w:rsidR="007E0F3B" w:rsidRDefault="009D0516" w:rsidP="007E0F3B">
      <w:pPr>
        <w:rPr>
          <w:rStyle w:val="s1"/>
        </w:rPr>
      </w:pPr>
      <w:r>
        <w:rPr>
          <w:rStyle w:val="s1"/>
          <w:noProof/>
        </w:rPr>
        <w:pict w14:anchorId="28535EF5">
          <v:rect id="_x0000_i1028" alt="" style="width:431.95pt;height:.05pt;mso-width-percent:0;mso-height-percent:0;mso-width-percent:0;mso-height-percent:0" o:hrpct="923" o:hralign="center" o:hrstd="t" o:hr="t" fillcolor="#a0a0a0" stroked="f"/>
        </w:pict>
      </w:r>
    </w:p>
    <w:p w14:paraId="009BDC23" w14:textId="77777777" w:rsidR="007E0F3B" w:rsidRDefault="007E0F3B" w:rsidP="007E0F3B">
      <w:pPr>
        <w:pStyle w:val="Heading2"/>
      </w:pPr>
    </w:p>
    <w:p w14:paraId="2B15C939" w14:textId="570F4A22" w:rsidR="007E0F3B" w:rsidRDefault="007E0F3B" w:rsidP="007E0F3B">
      <w:pPr>
        <w:pStyle w:val="Heading2"/>
      </w:pPr>
      <w:r>
        <w:t>7. Docker Image Creation</w:t>
      </w:r>
    </w:p>
    <w:p w14:paraId="7DD551B7" w14:textId="77777777" w:rsidR="007E0F3B" w:rsidRDefault="007E0F3B" w:rsidP="007E0F3B">
      <w:pPr>
        <w:pStyle w:val="p1"/>
        <w:numPr>
          <w:ilvl w:val="0"/>
          <w:numId w:val="15"/>
        </w:numPr>
      </w:pPr>
      <w:proofErr w:type="spellStart"/>
      <w:r>
        <w:rPr>
          <w:b/>
          <w:bCs/>
        </w:rPr>
        <w:t>Dockerfile</w:t>
      </w:r>
      <w:proofErr w:type="spellEnd"/>
      <w:r>
        <w:rPr>
          <w:b/>
          <w:bCs/>
        </w:rPr>
        <w:t>:</w:t>
      </w:r>
    </w:p>
    <w:p w14:paraId="7BACDAA7" w14:textId="77777777" w:rsidR="007E0F3B" w:rsidRDefault="007E0F3B" w:rsidP="007E0F3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FROM ubuntu:22.04</w:t>
      </w:r>
    </w:p>
    <w:p w14:paraId="314D3E91" w14:textId="77777777" w:rsidR="007E0F3B" w:rsidRDefault="007E0F3B" w:rsidP="007E0F3B">
      <w:pPr>
        <w:pStyle w:val="HTMLPreformatted"/>
        <w:rPr>
          <w:rStyle w:val="HTMLCode"/>
          <w:rFonts w:eastAsiaTheme="majorEastAsia"/>
        </w:rPr>
      </w:pPr>
    </w:p>
    <w:p w14:paraId="7B660AED" w14:textId="77777777" w:rsidR="007E0F3B" w:rsidRDefault="007E0F3B" w:rsidP="007E0F3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RUN apt-get update &amp;&amp; apt-get install -y \</w:t>
      </w:r>
    </w:p>
    <w:p w14:paraId="14BE2687" w14:textId="77777777" w:rsidR="007E0F3B" w:rsidRDefault="007E0F3B" w:rsidP="007E0F3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build-essential \</w:t>
      </w:r>
    </w:p>
    <w:p w14:paraId="5DD8C941" w14:textId="77777777" w:rsidR="007E0F3B" w:rsidRDefault="007E0F3B" w:rsidP="007E0F3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g++ \</w:t>
      </w:r>
    </w:p>
    <w:p w14:paraId="60ADB600" w14:textId="77777777" w:rsidR="007E0F3B" w:rsidRDefault="007E0F3B" w:rsidP="007E0F3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python3 \</w:t>
      </w:r>
    </w:p>
    <w:p w14:paraId="032C13B7" w14:textId="77777777" w:rsidR="007E0F3B" w:rsidRDefault="007E0F3B" w:rsidP="007E0F3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python3-pip \</w:t>
      </w:r>
    </w:p>
    <w:p w14:paraId="4CFD14AB" w14:textId="77777777" w:rsidR="007E0F3B" w:rsidRDefault="007E0F3B" w:rsidP="007E0F3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&amp;&amp; rm -rf /var/lib/apt/lists/*</w:t>
      </w:r>
    </w:p>
    <w:p w14:paraId="240EBF03" w14:textId="77777777" w:rsidR="007E0F3B" w:rsidRDefault="007E0F3B" w:rsidP="007E0F3B">
      <w:pPr>
        <w:pStyle w:val="HTMLPreformatted"/>
        <w:rPr>
          <w:rStyle w:val="HTMLCode"/>
          <w:rFonts w:eastAsiaTheme="majorEastAsia"/>
        </w:rPr>
      </w:pPr>
    </w:p>
    <w:p w14:paraId="64C2AD3B" w14:textId="77777777" w:rsidR="007E0F3B" w:rsidRDefault="007E0F3B" w:rsidP="007E0F3B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COPY .</w:t>
      </w:r>
      <w:proofErr w:type="gramEnd"/>
      <w:r>
        <w:rPr>
          <w:rStyle w:val="HTMLCode"/>
          <w:rFonts w:eastAsiaTheme="majorEastAsia"/>
        </w:rPr>
        <w:t xml:space="preserve"> /</w:t>
      </w:r>
      <w:proofErr w:type="gramStart"/>
      <w:r>
        <w:rPr>
          <w:rStyle w:val="HTMLCode"/>
          <w:rFonts w:eastAsiaTheme="majorEastAsia"/>
        </w:rPr>
        <w:t>workspace</w:t>
      </w:r>
      <w:proofErr w:type="gramEnd"/>
    </w:p>
    <w:p w14:paraId="1B7C93CB" w14:textId="77777777" w:rsidR="007E0F3B" w:rsidRDefault="007E0F3B" w:rsidP="007E0F3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WORKDIR /workspace/</w:t>
      </w:r>
      <w:proofErr w:type="spellStart"/>
      <w:r>
        <w:rPr>
          <w:rStyle w:val="HTMLCode"/>
          <w:rFonts w:eastAsiaTheme="majorEastAsia"/>
        </w:rPr>
        <w:t>fsw</w:t>
      </w:r>
      <w:proofErr w:type="spellEnd"/>
    </w:p>
    <w:p w14:paraId="153E80AE" w14:textId="77777777" w:rsidR="007E0F3B" w:rsidRDefault="007E0F3B" w:rsidP="007E0F3B">
      <w:pPr>
        <w:pStyle w:val="HTMLPreformatted"/>
        <w:rPr>
          <w:rStyle w:val="HTMLCode"/>
          <w:rFonts w:eastAsiaTheme="majorEastAsia"/>
        </w:rPr>
      </w:pPr>
    </w:p>
    <w:p w14:paraId="19DB53F4" w14:textId="77777777" w:rsidR="007E0F3B" w:rsidRDefault="007E0F3B" w:rsidP="007E0F3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RUN g++ -std=</w:t>
      </w:r>
      <w:proofErr w:type="spellStart"/>
      <w:r>
        <w:rPr>
          <w:rStyle w:val="HTMLCode"/>
          <w:rFonts w:eastAsiaTheme="majorEastAsia"/>
        </w:rPr>
        <w:t>c++</w:t>
      </w:r>
      <w:proofErr w:type="spellEnd"/>
      <w:r>
        <w:rPr>
          <w:rStyle w:val="HTMLCode"/>
          <w:rFonts w:eastAsiaTheme="majorEastAsia"/>
        </w:rPr>
        <w:t>17 -I./</w:t>
      </w:r>
      <w:proofErr w:type="spellStart"/>
      <w:r>
        <w:rPr>
          <w:rStyle w:val="HTMLCode"/>
          <w:rFonts w:eastAsiaTheme="majorEastAsia"/>
        </w:rPr>
        <w:t>inc</w:t>
      </w:r>
      <w:proofErr w:type="spellEnd"/>
      <w:r>
        <w:rPr>
          <w:rStyle w:val="HTMLCode"/>
          <w:rFonts w:eastAsiaTheme="majorEastAsia"/>
        </w:rPr>
        <w:t xml:space="preserve"> -I./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 xml:space="preserve"> \</w:t>
      </w:r>
    </w:p>
    <w:p w14:paraId="0E3068B9" w14:textId="77777777" w:rsidR="007E0F3B" w:rsidRDefault="007E0F3B" w:rsidP="007E0F3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/adcs_controller.cpp \</w:t>
      </w:r>
    </w:p>
    <w:p w14:paraId="722E33B5" w14:textId="77777777" w:rsidR="007E0F3B" w:rsidRDefault="007E0F3B" w:rsidP="007E0F3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/microcontroller.cpp \</w:t>
      </w:r>
    </w:p>
    <w:p w14:paraId="718290ED" w14:textId="77777777" w:rsidR="007E0F3B" w:rsidRDefault="007E0F3B" w:rsidP="007E0F3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/microcontroller_wrapper_c.cpp \</w:t>
      </w:r>
    </w:p>
    <w:p w14:paraId="38FEBCC6" w14:textId="77777777" w:rsidR="007E0F3B" w:rsidRDefault="007E0F3B" w:rsidP="007E0F3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/pid_controller.cpp \</w:t>
      </w:r>
    </w:p>
    <w:p w14:paraId="1F9CC854" w14:textId="77777777" w:rsidR="007E0F3B" w:rsidRDefault="007E0F3B" w:rsidP="007E0F3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adcs_test_harness.cpp \</w:t>
      </w:r>
    </w:p>
    <w:p w14:paraId="5CBE1488" w14:textId="77777777" w:rsidR="007E0F3B" w:rsidRDefault="007E0F3B" w:rsidP="007E0F3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-o </w:t>
      </w:r>
      <w:proofErr w:type="spellStart"/>
      <w:r>
        <w:rPr>
          <w:rStyle w:val="HTMLCode"/>
          <w:rFonts w:eastAsiaTheme="majorEastAsia"/>
        </w:rPr>
        <w:t>adcs_test_harness</w:t>
      </w:r>
      <w:proofErr w:type="spellEnd"/>
    </w:p>
    <w:p w14:paraId="03269355" w14:textId="77777777" w:rsidR="007E0F3B" w:rsidRDefault="007E0F3B" w:rsidP="007E0F3B">
      <w:pPr>
        <w:pStyle w:val="HTMLPreformatted"/>
        <w:rPr>
          <w:rStyle w:val="HTMLCode"/>
          <w:rFonts w:eastAsiaTheme="majorEastAsia"/>
        </w:rPr>
      </w:pPr>
    </w:p>
    <w:p w14:paraId="79EEC2E5" w14:textId="77777777" w:rsidR="007E0F3B" w:rsidRDefault="007E0F3B" w:rsidP="007E0F3B">
      <w:pPr>
        <w:pStyle w:val="HTMLPreformatted"/>
      </w:pPr>
      <w:r>
        <w:rPr>
          <w:rStyle w:val="HTMLCode"/>
          <w:rFonts w:eastAsiaTheme="majorEastAsia"/>
        </w:rPr>
        <w:t>CMD ["bash"]</w:t>
      </w:r>
    </w:p>
    <w:p w14:paraId="57B7D30A" w14:textId="77777777" w:rsidR="007E0F3B" w:rsidRDefault="007E0F3B" w:rsidP="007E0F3B">
      <w:pPr>
        <w:pStyle w:val="p1"/>
        <w:numPr>
          <w:ilvl w:val="0"/>
          <w:numId w:val="16"/>
        </w:numPr>
      </w:pPr>
      <w:r>
        <w:t>Build image:</w:t>
      </w:r>
    </w:p>
    <w:p w14:paraId="4227FD2D" w14:textId="77777777" w:rsidR="007E0F3B" w:rsidRDefault="007E0F3B" w:rsidP="007E0F3B">
      <w:pPr>
        <w:pStyle w:val="HTMLPreformatted"/>
      </w:pPr>
      <w:r>
        <w:rPr>
          <w:rStyle w:val="HTMLCode"/>
          <w:rFonts w:eastAsiaTheme="majorEastAsia"/>
        </w:rPr>
        <w:t xml:space="preserve">docker build -t </w:t>
      </w:r>
      <w:proofErr w:type="spellStart"/>
      <w:r>
        <w:rPr>
          <w:rStyle w:val="HTMLCode"/>
          <w:rFonts w:eastAsiaTheme="majorEastAsia"/>
        </w:rPr>
        <w:t>adcs_cfs_</w:t>
      </w:r>
      <w:proofErr w:type="gramStart"/>
      <w:r>
        <w:rPr>
          <w:rStyle w:val="HTMLCode"/>
          <w:rFonts w:eastAsiaTheme="majorEastAsia"/>
        </w:rPr>
        <w:t>sim:latest</w:t>
      </w:r>
      <w:proofErr w:type="spellEnd"/>
      <w:proofErr w:type="gramEnd"/>
      <w:r>
        <w:rPr>
          <w:rStyle w:val="HTMLCode"/>
          <w:rFonts w:eastAsiaTheme="majorEastAsia"/>
        </w:rPr>
        <w:t xml:space="preserve"> .</w:t>
      </w:r>
    </w:p>
    <w:p w14:paraId="13287953" w14:textId="77777777" w:rsidR="007E0F3B" w:rsidRDefault="007E0F3B" w:rsidP="007E0F3B">
      <w:pPr>
        <w:pStyle w:val="p1"/>
        <w:numPr>
          <w:ilvl w:val="0"/>
          <w:numId w:val="17"/>
        </w:numPr>
      </w:pPr>
      <w:r>
        <w:t>Run container:</w:t>
      </w:r>
    </w:p>
    <w:p w14:paraId="12C30DB1" w14:textId="77777777" w:rsidR="007E0F3B" w:rsidRDefault="007E0F3B" w:rsidP="007E0F3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docker run -it </w:t>
      </w:r>
      <w:proofErr w:type="spellStart"/>
      <w:r>
        <w:rPr>
          <w:rStyle w:val="HTMLCode"/>
          <w:rFonts w:eastAsiaTheme="majorEastAsia"/>
        </w:rPr>
        <w:t>adcs_cfs_</w:t>
      </w:r>
      <w:proofErr w:type="gramStart"/>
      <w:r>
        <w:rPr>
          <w:rStyle w:val="HTMLCode"/>
          <w:rFonts w:eastAsiaTheme="majorEastAsia"/>
        </w:rPr>
        <w:t>sim:latest</w:t>
      </w:r>
      <w:proofErr w:type="spellEnd"/>
      <w:proofErr w:type="gramEnd"/>
    </w:p>
    <w:p w14:paraId="5FF0FD0A" w14:textId="77777777" w:rsidR="007E0F3B" w:rsidRDefault="007E0F3B" w:rsidP="007E0F3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cd </w:t>
      </w:r>
      <w:proofErr w:type="spellStart"/>
      <w:r>
        <w:rPr>
          <w:rStyle w:val="HTMLCode"/>
          <w:rFonts w:eastAsiaTheme="majorEastAsia"/>
        </w:rPr>
        <w:t>fsw</w:t>
      </w:r>
      <w:proofErr w:type="spellEnd"/>
    </w:p>
    <w:p w14:paraId="3B285C3F" w14:textId="77777777" w:rsidR="007E0F3B" w:rsidRDefault="007E0F3B" w:rsidP="007E0F3B">
      <w:pPr>
        <w:pStyle w:val="HTMLPreformatted"/>
      </w:pPr>
      <w:proofErr w:type="gramStart"/>
      <w:r>
        <w:rPr>
          <w:rStyle w:val="HTMLCode"/>
          <w:rFonts w:eastAsiaTheme="majorEastAsia"/>
        </w:rPr>
        <w:t>./</w:t>
      </w:r>
      <w:proofErr w:type="spellStart"/>
      <w:proofErr w:type="gramEnd"/>
      <w:r>
        <w:rPr>
          <w:rStyle w:val="HTMLCode"/>
          <w:rFonts w:eastAsiaTheme="majorEastAsia"/>
        </w:rPr>
        <w:t>adcs_test_harness</w:t>
      </w:r>
      <w:proofErr w:type="spellEnd"/>
      <w:r>
        <w:rPr>
          <w:rStyle w:val="HTMLCode"/>
          <w:rFonts w:eastAsiaTheme="majorEastAsia"/>
        </w:rPr>
        <w:t xml:space="preserve"> | python3 /workspace/telemetry_bridge.py</w:t>
      </w:r>
    </w:p>
    <w:p w14:paraId="1667C125" w14:textId="77777777" w:rsidR="007E0F3B" w:rsidRDefault="009D0516" w:rsidP="007E0F3B">
      <w:pPr>
        <w:rPr>
          <w:rStyle w:val="s1"/>
        </w:rPr>
      </w:pPr>
      <w:r>
        <w:rPr>
          <w:rStyle w:val="s1"/>
          <w:noProof/>
        </w:rPr>
        <w:pict w14:anchorId="216EA9BC">
          <v:rect id="_x0000_i1027" alt="" style="width:431.95pt;height:.05pt;mso-width-percent:0;mso-height-percent:0;mso-width-percent:0;mso-height-percent:0" o:hrpct="923" o:hralign="center" o:hrstd="t" o:hr="t" fillcolor="#a0a0a0" stroked="f"/>
        </w:pict>
      </w:r>
    </w:p>
    <w:p w14:paraId="25695D45" w14:textId="77777777" w:rsidR="007E0F3B" w:rsidRDefault="007E0F3B" w:rsidP="007E0F3B">
      <w:pPr>
        <w:pStyle w:val="Heading2"/>
      </w:pPr>
      <w:r>
        <w:t>8. GitHub Repository Structure</w:t>
      </w:r>
    </w:p>
    <w:p w14:paraId="562BD5B7" w14:textId="77777777" w:rsidR="007E0F3B" w:rsidRDefault="007E0F3B" w:rsidP="007E0F3B">
      <w:pPr>
        <w:pStyle w:val="p1"/>
        <w:numPr>
          <w:ilvl w:val="0"/>
          <w:numId w:val="18"/>
        </w:numPr>
      </w:pPr>
      <w:proofErr w:type="spellStart"/>
      <w:r>
        <w:rPr>
          <w:rStyle w:val="s1"/>
        </w:rPr>
        <w:t>src</w:t>
      </w:r>
      <w:proofErr w:type="spellEnd"/>
      <w:proofErr w:type="gramStart"/>
      <w:r>
        <w:rPr>
          <w:rStyle w:val="s1"/>
        </w:rPr>
        <w:t>/</w:t>
      </w:r>
      <w:r>
        <w:t xml:space="preserve"> :</w:t>
      </w:r>
      <w:proofErr w:type="gramEnd"/>
      <w:r>
        <w:t xml:space="preserve"> Corrected source files.</w:t>
      </w:r>
    </w:p>
    <w:p w14:paraId="6AB2A96A" w14:textId="77777777" w:rsidR="007E0F3B" w:rsidRDefault="007E0F3B" w:rsidP="007E0F3B">
      <w:pPr>
        <w:pStyle w:val="p1"/>
        <w:numPr>
          <w:ilvl w:val="0"/>
          <w:numId w:val="18"/>
        </w:numPr>
      </w:pPr>
      <w:proofErr w:type="spellStart"/>
      <w:r>
        <w:rPr>
          <w:rStyle w:val="s1"/>
        </w:rPr>
        <w:t>inc</w:t>
      </w:r>
      <w:proofErr w:type="spellEnd"/>
      <w:proofErr w:type="gramStart"/>
      <w:r>
        <w:rPr>
          <w:rStyle w:val="s1"/>
        </w:rPr>
        <w:t>/</w:t>
      </w:r>
      <w:r>
        <w:t xml:space="preserve"> :</w:t>
      </w:r>
      <w:proofErr w:type="gramEnd"/>
      <w:r>
        <w:t xml:space="preserve"> Header files.</w:t>
      </w:r>
    </w:p>
    <w:p w14:paraId="631A42D7" w14:textId="77777777" w:rsidR="007E0F3B" w:rsidRDefault="007E0F3B" w:rsidP="007E0F3B">
      <w:pPr>
        <w:pStyle w:val="p1"/>
        <w:numPr>
          <w:ilvl w:val="0"/>
          <w:numId w:val="18"/>
        </w:numPr>
      </w:pPr>
      <w:proofErr w:type="gramStart"/>
      <w:r>
        <w:rPr>
          <w:rStyle w:val="s1"/>
        </w:rPr>
        <w:t>adcs_test_harness.cpp</w:t>
      </w:r>
      <w:r>
        <w:t xml:space="preserve"> :</w:t>
      </w:r>
      <w:proofErr w:type="gramEnd"/>
      <w:r>
        <w:t xml:space="preserve"> Simulation harness.</w:t>
      </w:r>
    </w:p>
    <w:p w14:paraId="01830B33" w14:textId="77777777" w:rsidR="007E0F3B" w:rsidRDefault="007E0F3B" w:rsidP="007E0F3B">
      <w:pPr>
        <w:pStyle w:val="p1"/>
        <w:numPr>
          <w:ilvl w:val="0"/>
          <w:numId w:val="18"/>
        </w:numPr>
      </w:pPr>
      <w:proofErr w:type="gramStart"/>
      <w:r>
        <w:rPr>
          <w:rStyle w:val="s1"/>
        </w:rPr>
        <w:t>telemetry_bridge.py</w:t>
      </w:r>
      <w:r>
        <w:t xml:space="preserve"> :</w:t>
      </w:r>
      <w:proofErr w:type="gramEnd"/>
      <w:r>
        <w:t xml:space="preserve"> Telemetry output.</w:t>
      </w:r>
    </w:p>
    <w:p w14:paraId="1B5155E2" w14:textId="77777777" w:rsidR="007E0F3B" w:rsidRDefault="007E0F3B" w:rsidP="007E0F3B">
      <w:pPr>
        <w:pStyle w:val="p1"/>
        <w:numPr>
          <w:ilvl w:val="0"/>
          <w:numId w:val="18"/>
        </w:numPr>
      </w:pPr>
      <w:proofErr w:type="gramStart"/>
      <w:r>
        <w:rPr>
          <w:rStyle w:val="s1"/>
        </w:rPr>
        <w:t>DOC.md</w:t>
      </w:r>
      <w:r>
        <w:t xml:space="preserve"> :</w:t>
      </w:r>
      <w:proofErr w:type="gramEnd"/>
      <w:r>
        <w:t xml:space="preserve"> Documentation.</w:t>
      </w:r>
    </w:p>
    <w:p w14:paraId="1A5874FB" w14:textId="77777777" w:rsidR="007E0F3B" w:rsidRDefault="007E0F3B" w:rsidP="007E0F3B">
      <w:pPr>
        <w:pStyle w:val="p1"/>
        <w:numPr>
          <w:ilvl w:val="0"/>
          <w:numId w:val="18"/>
        </w:numPr>
      </w:pPr>
      <w:proofErr w:type="spellStart"/>
      <w:proofErr w:type="gramStart"/>
      <w:r>
        <w:rPr>
          <w:rStyle w:val="s1"/>
        </w:rPr>
        <w:t>Dockerfile</w:t>
      </w:r>
      <w:proofErr w:type="spellEnd"/>
      <w:r>
        <w:t xml:space="preserve"> :</w:t>
      </w:r>
      <w:proofErr w:type="gramEnd"/>
      <w:r>
        <w:t xml:space="preserve"> Build environment for container.</w:t>
      </w:r>
    </w:p>
    <w:p w14:paraId="4E8C70CD" w14:textId="77777777" w:rsidR="007E0F3B" w:rsidRDefault="007E0F3B" w:rsidP="007E0F3B">
      <w:pPr>
        <w:pStyle w:val="p1"/>
        <w:numPr>
          <w:ilvl w:val="0"/>
          <w:numId w:val="18"/>
        </w:numPr>
      </w:pPr>
      <w:proofErr w:type="gramStart"/>
      <w:r>
        <w:rPr>
          <w:rStyle w:val="s1"/>
        </w:rPr>
        <w:t>README.md</w:t>
      </w:r>
      <w:r>
        <w:t xml:space="preserve"> :</w:t>
      </w:r>
      <w:proofErr w:type="gramEnd"/>
      <w:r>
        <w:t xml:space="preserve"> Project instructions and build/run steps.</w:t>
      </w:r>
    </w:p>
    <w:p w14:paraId="7CD03FB9" w14:textId="77777777" w:rsidR="007E0F3B" w:rsidRDefault="009D0516" w:rsidP="007E0F3B">
      <w:pPr>
        <w:rPr>
          <w:rStyle w:val="s1"/>
        </w:rPr>
      </w:pPr>
      <w:r>
        <w:rPr>
          <w:rStyle w:val="s1"/>
          <w:noProof/>
        </w:rPr>
        <w:pict w14:anchorId="2D7244C6">
          <v:rect id="_x0000_i1026" alt="" style="width:431.95pt;height:.05pt;mso-width-percent:0;mso-height-percent:0;mso-width-percent:0;mso-height-percent:0" o:hrpct="923" o:hralign="center" o:hrstd="t" o:hr="t" fillcolor="#a0a0a0" stroked="f"/>
        </w:pict>
      </w:r>
    </w:p>
    <w:p w14:paraId="5C299D3B" w14:textId="77777777" w:rsidR="007E0F3B" w:rsidRDefault="007E0F3B" w:rsidP="007E0F3B">
      <w:pPr>
        <w:pStyle w:val="Heading2"/>
      </w:pPr>
      <w:r>
        <w:lastRenderedPageBreak/>
        <w:t>9. Submission Components</w:t>
      </w:r>
    </w:p>
    <w:p w14:paraId="4381D865" w14:textId="77777777" w:rsidR="007E0F3B" w:rsidRDefault="007E0F3B" w:rsidP="007E0F3B">
      <w:pPr>
        <w:pStyle w:val="p1"/>
        <w:numPr>
          <w:ilvl w:val="0"/>
          <w:numId w:val="19"/>
        </w:numPr>
      </w:pPr>
      <w:r>
        <w:t>GitHub repository with source files and documentation.</w:t>
      </w:r>
    </w:p>
    <w:p w14:paraId="67576D1C" w14:textId="77777777" w:rsidR="007E0F3B" w:rsidRDefault="007E0F3B" w:rsidP="007E0F3B">
      <w:pPr>
        <w:pStyle w:val="p1"/>
        <w:numPr>
          <w:ilvl w:val="0"/>
          <w:numId w:val="19"/>
        </w:numPr>
      </w:pPr>
      <w:r>
        <w:t>Docker image (</w:t>
      </w:r>
      <w:proofErr w:type="spellStart"/>
      <w:r>
        <w:rPr>
          <w:rStyle w:val="s1"/>
        </w:rPr>
        <w:t>adcs_cfs_</w:t>
      </w:r>
      <w:proofErr w:type="gramStart"/>
      <w:r>
        <w:rPr>
          <w:rStyle w:val="s1"/>
        </w:rPr>
        <w:t>sim:latest</w:t>
      </w:r>
      <w:proofErr w:type="spellEnd"/>
      <w:proofErr w:type="gramEnd"/>
      <w:r>
        <w:t>) containing compiled system.</w:t>
      </w:r>
    </w:p>
    <w:p w14:paraId="2001C3E2" w14:textId="77777777" w:rsidR="007E0F3B" w:rsidRDefault="007E0F3B" w:rsidP="007E0F3B">
      <w:pPr>
        <w:pStyle w:val="p1"/>
        <w:numPr>
          <w:ilvl w:val="0"/>
          <w:numId w:val="19"/>
        </w:numPr>
      </w:pPr>
      <w:r>
        <w:t>Demo video showcasing:</w:t>
      </w:r>
    </w:p>
    <w:p w14:paraId="7EC4807A" w14:textId="77777777" w:rsidR="007E0F3B" w:rsidRDefault="007E0F3B" w:rsidP="007E0F3B">
      <w:pPr>
        <w:pStyle w:val="p1"/>
        <w:numPr>
          <w:ilvl w:val="1"/>
          <w:numId w:val="19"/>
        </w:numPr>
      </w:pPr>
      <w:r>
        <w:t>Integrated system running.</w:t>
      </w:r>
    </w:p>
    <w:p w14:paraId="5381BE2F" w14:textId="77777777" w:rsidR="007E0F3B" w:rsidRDefault="007E0F3B" w:rsidP="007E0F3B">
      <w:pPr>
        <w:pStyle w:val="p1"/>
        <w:numPr>
          <w:ilvl w:val="1"/>
          <w:numId w:val="19"/>
        </w:numPr>
      </w:pPr>
      <w:r>
        <w:t>Fault injection and threshold breach demonstration.</w:t>
      </w:r>
    </w:p>
    <w:p w14:paraId="3369E046" w14:textId="77777777" w:rsidR="007E0F3B" w:rsidRDefault="009D0516" w:rsidP="007E0F3B">
      <w:pPr>
        <w:rPr>
          <w:rStyle w:val="s1"/>
        </w:rPr>
      </w:pPr>
      <w:r>
        <w:rPr>
          <w:rStyle w:val="s1"/>
          <w:noProof/>
        </w:rPr>
        <w:pict w14:anchorId="13C5319B">
          <v:rect id="_x0000_i1025" alt="" style="width:431.95pt;height:.05pt;mso-width-percent:0;mso-height-percent:0;mso-width-percent:0;mso-height-percent:0" o:hrpct="923" o:hralign="center" o:hrstd="t" o:hr="t" fillcolor="#a0a0a0" stroked="f"/>
        </w:pict>
      </w:r>
    </w:p>
    <w:p w14:paraId="7FCDB70A" w14:textId="77777777" w:rsidR="007E0F3B" w:rsidRDefault="007E0F3B" w:rsidP="007E0F3B">
      <w:pPr>
        <w:pStyle w:val="Heading2"/>
      </w:pPr>
      <w:r>
        <w:t>10. Summary of Steps Carried Out</w:t>
      </w:r>
    </w:p>
    <w:p w14:paraId="11F40421" w14:textId="77777777" w:rsidR="007E0F3B" w:rsidRDefault="007E0F3B" w:rsidP="007E0F3B">
      <w:pPr>
        <w:pStyle w:val="p1"/>
        <w:numPr>
          <w:ilvl w:val="0"/>
          <w:numId w:val="20"/>
        </w:numPr>
      </w:pPr>
      <w:r>
        <w:t>Corrected header includes and type inconsistencies.</w:t>
      </w:r>
    </w:p>
    <w:p w14:paraId="594F2574" w14:textId="77777777" w:rsidR="007E0F3B" w:rsidRDefault="007E0F3B" w:rsidP="007E0F3B">
      <w:pPr>
        <w:pStyle w:val="p1"/>
        <w:numPr>
          <w:ilvl w:val="0"/>
          <w:numId w:val="20"/>
        </w:numPr>
      </w:pPr>
      <w:r>
        <w:t xml:space="preserve">Fixed variable naming issues in </w:t>
      </w:r>
      <w:r>
        <w:rPr>
          <w:rStyle w:val="s1"/>
        </w:rPr>
        <w:t>microcontroller.cpp</w:t>
      </w:r>
      <w:r>
        <w:t>.</w:t>
      </w:r>
    </w:p>
    <w:p w14:paraId="4C5CA736" w14:textId="77777777" w:rsidR="007E0F3B" w:rsidRDefault="007E0F3B" w:rsidP="007E0F3B">
      <w:pPr>
        <w:pStyle w:val="p1"/>
        <w:numPr>
          <w:ilvl w:val="0"/>
          <w:numId w:val="20"/>
        </w:numPr>
      </w:pPr>
      <w:r>
        <w:t xml:space="preserve">Changed array implementations to </w:t>
      </w:r>
      <w:proofErr w:type="gramStart"/>
      <w:r>
        <w:rPr>
          <w:rStyle w:val="s1"/>
        </w:rPr>
        <w:t>std::</w:t>
      </w:r>
      <w:proofErr w:type="gramEnd"/>
      <w:r>
        <w:rPr>
          <w:rStyle w:val="s1"/>
        </w:rPr>
        <w:t>array</w:t>
      </w:r>
      <w:r>
        <w:t xml:space="preserve"> for </w:t>
      </w:r>
      <w:r>
        <w:rPr>
          <w:rStyle w:val="s1"/>
        </w:rPr>
        <w:t>.</w:t>
      </w:r>
      <w:proofErr w:type="gramStart"/>
      <w:r>
        <w:rPr>
          <w:rStyle w:val="s1"/>
        </w:rPr>
        <w:t>data(</w:t>
      </w:r>
      <w:proofErr w:type="gramEnd"/>
      <w:r>
        <w:rPr>
          <w:rStyle w:val="s1"/>
        </w:rPr>
        <w:t>)</w:t>
      </w:r>
      <w:r>
        <w:t xml:space="preserve"> usage.</w:t>
      </w:r>
    </w:p>
    <w:p w14:paraId="198794D1" w14:textId="77777777" w:rsidR="007E0F3B" w:rsidRDefault="007E0F3B" w:rsidP="007E0F3B">
      <w:pPr>
        <w:pStyle w:val="p1"/>
        <w:numPr>
          <w:ilvl w:val="0"/>
          <w:numId w:val="20"/>
        </w:numPr>
      </w:pPr>
      <w:r>
        <w:t xml:space="preserve">Created </w:t>
      </w:r>
      <w:r>
        <w:rPr>
          <w:rStyle w:val="s1"/>
        </w:rPr>
        <w:t>adcs_test_harness.cpp</w:t>
      </w:r>
      <w:r>
        <w:t xml:space="preserve"> for simulation.</w:t>
      </w:r>
    </w:p>
    <w:p w14:paraId="0164D35F" w14:textId="77777777" w:rsidR="007E0F3B" w:rsidRDefault="007E0F3B" w:rsidP="007E0F3B">
      <w:pPr>
        <w:pStyle w:val="p1"/>
        <w:numPr>
          <w:ilvl w:val="0"/>
          <w:numId w:val="20"/>
        </w:numPr>
      </w:pPr>
      <w:r>
        <w:t xml:space="preserve">Integrated corrected files with </w:t>
      </w:r>
      <w:proofErr w:type="spellStart"/>
      <w:r>
        <w:t>cFS</w:t>
      </w:r>
      <w:proofErr w:type="spellEnd"/>
      <w:r>
        <w:t>.</w:t>
      </w:r>
    </w:p>
    <w:p w14:paraId="140D94E4" w14:textId="77777777" w:rsidR="007E0F3B" w:rsidRDefault="007E0F3B" w:rsidP="007E0F3B">
      <w:pPr>
        <w:pStyle w:val="p1"/>
        <w:numPr>
          <w:ilvl w:val="0"/>
          <w:numId w:val="20"/>
        </w:numPr>
      </w:pPr>
      <w:r>
        <w:t xml:space="preserve">Connected simulation output to </w:t>
      </w:r>
      <w:r>
        <w:rPr>
          <w:rStyle w:val="s1"/>
        </w:rPr>
        <w:t>telemetry_bridge.py</w:t>
      </w:r>
      <w:r>
        <w:t>.</w:t>
      </w:r>
    </w:p>
    <w:p w14:paraId="6815BD34" w14:textId="77777777" w:rsidR="007E0F3B" w:rsidRDefault="007E0F3B" w:rsidP="007E0F3B">
      <w:pPr>
        <w:pStyle w:val="p1"/>
        <w:numPr>
          <w:ilvl w:val="0"/>
          <w:numId w:val="20"/>
        </w:numPr>
      </w:pPr>
      <w:r>
        <w:t>Implemented controlled fault injection.</w:t>
      </w:r>
    </w:p>
    <w:p w14:paraId="25085915" w14:textId="77777777" w:rsidR="007E0F3B" w:rsidRDefault="007E0F3B" w:rsidP="007E0F3B">
      <w:pPr>
        <w:pStyle w:val="p1"/>
        <w:numPr>
          <w:ilvl w:val="0"/>
          <w:numId w:val="20"/>
        </w:numPr>
      </w:pPr>
      <w:r>
        <w:t>Compiled and verified system.</w:t>
      </w:r>
    </w:p>
    <w:p w14:paraId="4C4E4D0D" w14:textId="77777777" w:rsidR="007E0F3B" w:rsidRDefault="007E0F3B" w:rsidP="007E0F3B">
      <w:pPr>
        <w:pStyle w:val="p1"/>
        <w:numPr>
          <w:ilvl w:val="0"/>
          <w:numId w:val="20"/>
        </w:numPr>
      </w:pPr>
      <w:r>
        <w:t>Created Docker image for reproducible environment.</w:t>
      </w:r>
    </w:p>
    <w:p w14:paraId="72EEBE11" w14:textId="77777777" w:rsidR="007E0F3B" w:rsidRDefault="007E0F3B" w:rsidP="007E0F3B">
      <w:pPr>
        <w:pStyle w:val="p1"/>
        <w:numPr>
          <w:ilvl w:val="0"/>
          <w:numId w:val="20"/>
        </w:numPr>
      </w:pPr>
      <w:r>
        <w:t>Recorded demo video for submission.</w:t>
      </w:r>
    </w:p>
    <w:p w14:paraId="4BFE83EB" w14:textId="77777777" w:rsidR="007E0F3B" w:rsidRDefault="007E0F3B" w:rsidP="007E0F3B">
      <w:pPr>
        <w:pStyle w:val="p2"/>
      </w:pPr>
    </w:p>
    <w:p w14:paraId="7E179DDE" w14:textId="77777777" w:rsidR="007E0F3B" w:rsidRDefault="007E0F3B" w:rsidP="007E0F3B">
      <w:pPr>
        <w:pStyle w:val="p3"/>
      </w:pPr>
      <w:r>
        <w:t>This document represents a full consolidated workflow from bug fixing to demo preparation.</w:t>
      </w:r>
    </w:p>
    <w:p w14:paraId="561D99C8" w14:textId="3FB0FEAE" w:rsidR="00561341" w:rsidRPr="007E0F3B" w:rsidRDefault="00561341" w:rsidP="007E0F3B"/>
    <w:sectPr w:rsidR="00561341" w:rsidRPr="007E0F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5F4852"/>
    <w:multiLevelType w:val="multilevel"/>
    <w:tmpl w:val="78C2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997A4D"/>
    <w:multiLevelType w:val="multilevel"/>
    <w:tmpl w:val="449EB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E7769E"/>
    <w:multiLevelType w:val="multilevel"/>
    <w:tmpl w:val="9FD66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882234"/>
    <w:multiLevelType w:val="multilevel"/>
    <w:tmpl w:val="DF4C1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AB6D7F"/>
    <w:multiLevelType w:val="multilevel"/>
    <w:tmpl w:val="FDE8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0B08A5"/>
    <w:multiLevelType w:val="multilevel"/>
    <w:tmpl w:val="B79455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A24FDA"/>
    <w:multiLevelType w:val="multilevel"/>
    <w:tmpl w:val="2490FF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3D042A"/>
    <w:multiLevelType w:val="multilevel"/>
    <w:tmpl w:val="0338D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842BEF"/>
    <w:multiLevelType w:val="multilevel"/>
    <w:tmpl w:val="7A0A4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9125B2"/>
    <w:multiLevelType w:val="multilevel"/>
    <w:tmpl w:val="C1D8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E743F4"/>
    <w:multiLevelType w:val="multilevel"/>
    <w:tmpl w:val="74960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7153126">
    <w:abstractNumId w:val="8"/>
  </w:num>
  <w:num w:numId="2" w16cid:durableId="908463900">
    <w:abstractNumId w:val="6"/>
  </w:num>
  <w:num w:numId="3" w16cid:durableId="1236668082">
    <w:abstractNumId w:val="5"/>
  </w:num>
  <w:num w:numId="4" w16cid:durableId="898370311">
    <w:abstractNumId w:val="4"/>
  </w:num>
  <w:num w:numId="5" w16cid:durableId="653459906">
    <w:abstractNumId w:val="7"/>
  </w:num>
  <w:num w:numId="6" w16cid:durableId="107900002">
    <w:abstractNumId w:val="3"/>
  </w:num>
  <w:num w:numId="7" w16cid:durableId="1746802675">
    <w:abstractNumId w:val="2"/>
  </w:num>
  <w:num w:numId="8" w16cid:durableId="1667249301">
    <w:abstractNumId w:val="1"/>
  </w:num>
  <w:num w:numId="9" w16cid:durableId="1216355632">
    <w:abstractNumId w:val="0"/>
  </w:num>
  <w:num w:numId="10" w16cid:durableId="488135875">
    <w:abstractNumId w:val="11"/>
  </w:num>
  <w:num w:numId="11" w16cid:durableId="695888776">
    <w:abstractNumId w:val="9"/>
  </w:num>
  <w:num w:numId="12" w16cid:durableId="147862437">
    <w:abstractNumId w:val="10"/>
  </w:num>
  <w:num w:numId="13" w16cid:durableId="747113714">
    <w:abstractNumId w:val="17"/>
  </w:num>
  <w:num w:numId="14" w16cid:durableId="971323755">
    <w:abstractNumId w:val="13"/>
  </w:num>
  <w:num w:numId="15" w16cid:durableId="1999770917">
    <w:abstractNumId w:val="16"/>
  </w:num>
  <w:num w:numId="16" w16cid:durableId="837383378">
    <w:abstractNumId w:val="14"/>
  </w:num>
  <w:num w:numId="17" w16cid:durableId="1574048878">
    <w:abstractNumId w:val="15"/>
  </w:num>
  <w:num w:numId="18" w16cid:durableId="400250813">
    <w:abstractNumId w:val="18"/>
  </w:num>
  <w:num w:numId="19" w16cid:durableId="1669944184">
    <w:abstractNumId w:val="12"/>
  </w:num>
  <w:num w:numId="20" w16cid:durableId="79548881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3B50"/>
    <w:rsid w:val="0029639D"/>
    <w:rsid w:val="00326F90"/>
    <w:rsid w:val="00561341"/>
    <w:rsid w:val="007E0F3B"/>
    <w:rsid w:val="009D051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C90145"/>
  <w14:defaultImageDpi w14:val="300"/>
  <w15:docId w15:val="{F6591C61-78F4-714E-8581-7BAC26520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7E0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7E0F3B"/>
  </w:style>
  <w:style w:type="paragraph" w:customStyle="1" w:styleId="p2">
    <w:name w:val="p2"/>
    <w:basedOn w:val="Normal"/>
    <w:rsid w:val="007E0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">
    <w:name w:val="p3"/>
    <w:basedOn w:val="Normal"/>
    <w:rsid w:val="007E0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0F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0F3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E0F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SAKSHAM GARG - 245891232 - MITBLR</cp:lastModifiedBy>
  <cp:revision>2</cp:revision>
  <dcterms:created xsi:type="dcterms:W3CDTF">2013-12-23T23:15:00Z</dcterms:created>
  <dcterms:modified xsi:type="dcterms:W3CDTF">2025-09-04T21:10:00Z</dcterms:modified>
  <cp:category/>
</cp:coreProperties>
</file>